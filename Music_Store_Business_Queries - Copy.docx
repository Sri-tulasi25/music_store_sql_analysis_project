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Music Store Data Analysis - Business Queries</w:t>
      </w:r>
    </w:p>
    <w:p>
      <w:r>
        <w:br/>
        <w:t>MUSIC STORE DATA ANALYSIS - BUSINESS QUERIES DOCUMENT</w:t>
        <w:br/>
        <w:br/>
        <w:t>DATABASE: music_store</w:t>
        <w:br/>
        <w:t>TABLE: sales_data</w:t>
        <w:br/>
        <w:br/>
        <w:t>This document contains the key business queries used to analyze the Music Store dataset.</w:t>
        <w:br/>
        <w:br/>
        <w:t>1. Total Sales, Orders, and Quantity</w:t>
        <w:br/>
        <w:t>------------------------------------</w:t>
        <w:br/>
        <w:t>SELECT COUNT(DISTINCT InvoiceId) AS Total_Invoices,</w:t>
        <w:br/>
        <w:t xml:space="preserve">       SUM(LineTotal) AS Total_Sales,</w:t>
        <w:br/>
        <w:t xml:space="preserve">       SUM(Quantity) AS Total_Quantity</w:t>
        <w:br/>
        <w:t>FROM sales_data;</w:t>
        <w:br/>
        <w:br/>
        <w:t>2. Top 10 Artists by Total Revenue</w:t>
        <w:br/>
        <w:t>-----------------------------------</w:t>
        <w:br/>
        <w:t>SELECT Artist, SUM(LineTotal) AS Total_Revenue</w:t>
        <w:br/>
        <w:t>FROM sales_data</w:t>
        <w:br/>
        <w:t>GROUP BY Artist</w:t>
        <w:br/>
        <w:t>ORDER BY Total_Revenue DESC</w:t>
        <w:br/>
        <w:t>LIMIT 10;</w:t>
        <w:br/>
        <w:br/>
        <w:t>3. Yearly Sales Trends</w:t>
        <w:br/>
        <w:t>-----------------------</w:t>
        <w:br/>
        <w:t>SELECT Year, SUM(LineTotal) AS Yearly_Sales</w:t>
        <w:br/>
        <w:t>FROM sales_data</w:t>
        <w:br/>
        <w:t>GROUP BY Year</w:t>
        <w:br/>
        <w:t>ORDER BY Year;</w:t>
        <w:br/>
        <w:br/>
        <w:t>4. Country-wise Sales</w:t>
        <w:br/>
        <w:t>----------------------</w:t>
        <w:br/>
        <w:t>SELECT Country, SUM(LineTotal) AS Total_Sales</w:t>
        <w:br/>
        <w:t>FROM sales_data</w:t>
        <w:br/>
        <w:t>GROUP BY Country</w:t>
        <w:br/>
        <w:t>ORDER BY Total_Sales DESC;</w:t>
        <w:br/>
        <w:br/>
        <w:t>5. Top Tracks by Revenue</w:t>
        <w:br/>
        <w:t>-------------------------</w:t>
        <w:br/>
        <w:t>SELECT TrackName, SUM(LineTotal) AS Total_Revenue</w:t>
        <w:br/>
        <w:t>FROM sales_data</w:t>
        <w:br/>
        <w:t>GROUP BY TrackName</w:t>
        <w:br/>
        <w:t>ORDER BY Total_Revenue DESC</w:t>
        <w:br/>
        <w:t>LIMIT 10;</w:t>
        <w:br/>
        <w:br/>
        <w:t>6. Monthly Sales Trend</w:t>
        <w:br/>
        <w:t>-----------------------</w:t>
        <w:br/>
        <w:t>SELECT CONCAT(Year, '-', LPAD(Month, 2, '0')) AS YearMonth,</w:t>
        <w:br/>
        <w:t xml:space="preserve">       SUM(LineTotal) AS Monthly_Sales</w:t>
        <w:br/>
        <w:t>FROM sales_data</w:t>
        <w:br/>
        <w:t>GROUP BY Year, Month</w:t>
        <w:br/>
        <w:t>ORDER BY Year, Month;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